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10B" w:rsidRPr="00C2610B" w:rsidRDefault="00C2610B" w:rsidP="00C2610B">
      <w:pPr>
        <w:spacing w:before="100" w:beforeAutospacing="1" w:after="100" w:afterAutospacing="1" w:line="360" w:lineRule="auto"/>
        <w:jc w:val="center"/>
        <w:rPr>
          <w:rFonts w:ascii="Times New Roman" w:eastAsia="Times New Roman" w:hAnsi="Times New Roman" w:cs="Times New Roman"/>
          <w:sz w:val="18"/>
          <w:szCs w:val="24"/>
        </w:rPr>
      </w:pPr>
      <w:r w:rsidRPr="00C2610B">
        <w:rPr>
          <w:rFonts w:ascii="Times New Roman" w:eastAsia="Times New Roman" w:hAnsi="Times New Roman" w:cs="Times New Roman"/>
          <w:b/>
          <w:bCs/>
          <w:sz w:val="36"/>
          <w:szCs w:val="24"/>
        </w:rPr>
        <w:t>Vagesh Bangarigalla</w:t>
      </w:r>
      <w:r w:rsidRPr="00C2610B">
        <w:rPr>
          <w:rFonts w:ascii="Times New Roman" w:eastAsia="Times New Roman" w:hAnsi="Times New Roman" w:cs="Times New Roman"/>
          <w:sz w:val="28"/>
          <w:szCs w:val="24"/>
        </w:rPr>
        <w:br/>
      </w:r>
      <w:r w:rsidRPr="00C2610B">
        <w:rPr>
          <w:rFonts w:ascii="Times New Roman" w:eastAsia="Times New Roman" w:hAnsi="Times New Roman" w:cs="Times New Roman"/>
          <w:sz w:val="18"/>
          <w:szCs w:val="24"/>
        </w:rPr>
        <w:t xml:space="preserve">Kongara Kalan, Telangana, India | +91 9121568042 | </w:t>
      </w:r>
      <w:hyperlink r:id="rId6" w:history="1">
        <w:r w:rsidRPr="00C2610B">
          <w:rPr>
            <w:rFonts w:ascii="Times New Roman" w:eastAsia="Times New Roman" w:hAnsi="Times New Roman" w:cs="Times New Roman"/>
            <w:color w:val="0000FF"/>
            <w:sz w:val="18"/>
            <w:szCs w:val="24"/>
            <w:u w:val="single"/>
          </w:rPr>
          <w:t>vagesh242@gmail.com</w:t>
        </w:r>
      </w:hyperlink>
      <w:r w:rsidRPr="00C2610B">
        <w:rPr>
          <w:rFonts w:ascii="Times New Roman" w:eastAsia="Times New Roman" w:hAnsi="Times New Roman" w:cs="Times New Roman"/>
          <w:sz w:val="18"/>
          <w:szCs w:val="24"/>
        </w:rPr>
        <w:br/>
        <w:t xml:space="preserve">GitHub: </w:t>
      </w:r>
      <w:hyperlink r:id="rId7" w:history="1">
        <w:r w:rsidRPr="00C2610B">
          <w:rPr>
            <w:rFonts w:ascii="Times New Roman" w:eastAsia="Times New Roman" w:hAnsi="Times New Roman" w:cs="Times New Roman"/>
            <w:color w:val="0000FF"/>
            <w:sz w:val="18"/>
            <w:szCs w:val="24"/>
            <w:u w:val="single"/>
          </w:rPr>
          <w:t>github.com/VageshBangarigalla17</w:t>
        </w:r>
      </w:hyperlink>
    </w:p>
    <w:p w:rsidR="00C2610B" w:rsidRPr="00C2610B" w:rsidRDefault="00C2610B" w:rsidP="00C2610B">
      <w:pPr>
        <w:spacing w:after="0" w:line="240" w:lineRule="auto"/>
        <w:rPr>
          <w:rFonts w:ascii="Times New Roman" w:eastAsia="Times New Roman" w:hAnsi="Times New Roman" w:cs="Times New Roman"/>
          <w:szCs w:val="24"/>
        </w:rPr>
      </w:pPr>
      <w:r w:rsidRPr="00C2610B">
        <w:rPr>
          <w:rFonts w:ascii="Times New Roman" w:eastAsia="Times New Roman" w:hAnsi="Times New Roman" w:cs="Times New Roman"/>
          <w:sz w:val="18"/>
          <w:szCs w:val="24"/>
        </w:rPr>
        <w:pict>
          <v:rect id="_x0000_i1025" style="width:0;height:1.5pt" o:hralign="center" o:hrstd="t" o:hr="t" fillcolor="#a0a0a0" stroked="f"/>
        </w:pict>
      </w:r>
    </w:p>
    <w:p w:rsidR="00A90C01" w:rsidRPr="00C2610B" w:rsidRDefault="00C620F3">
      <w:pPr>
        <w:rPr>
          <w:rFonts w:ascii="Times New Roman" w:hAnsi="Times New Roman" w:cs="Times New Roman"/>
        </w:rPr>
      </w:pPr>
      <w:r w:rsidRPr="00C2610B">
        <w:rPr>
          <w:rFonts w:ascii="Times New Roman" w:hAnsi="Times New Roman" w:cs="Times New Roman"/>
          <w:b/>
          <w:sz w:val="24"/>
        </w:rPr>
        <w:br/>
        <w:t>OBJECTIVE</w:t>
      </w:r>
    </w:p>
    <w:p w:rsidR="00C2610B" w:rsidRPr="00912059" w:rsidRDefault="00912059" w:rsidP="00C2610B">
      <w:pPr>
        <w:spacing w:after="0" w:line="240" w:lineRule="auto"/>
        <w:rPr>
          <w:rFonts w:ascii="Times New Roman" w:eastAsia="Times New Roman" w:hAnsi="Times New Roman" w:cs="Times New Roman"/>
          <w:sz w:val="24"/>
          <w:szCs w:val="24"/>
        </w:rPr>
      </w:pPr>
      <w:r w:rsidRPr="00912059">
        <w:rPr>
          <w:rFonts w:ascii="Times New Roman" w:eastAsia="Times New Roman" w:hAnsi="Times New Roman" w:cs="Times New Roman"/>
          <w:sz w:val="24"/>
          <w:szCs w:val="24"/>
        </w:rPr>
        <w:t>To work with an organization that provides opportunity of working on projects so as to result in mutual gains in term of benefits and knowledge. To constantly increase my knowledge and skills and make a difference in whatever I do</w:t>
      </w:r>
      <w:r w:rsidR="00C2610B" w:rsidRPr="00912059">
        <w:rPr>
          <w:rFonts w:ascii="Times New Roman" w:eastAsia="Times New Roman" w:hAnsi="Times New Roman" w:cs="Times New Roman"/>
          <w:sz w:val="20"/>
          <w:szCs w:val="24"/>
        </w:rPr>
        <w:pict>
          <v:rect id="_x0000_i1026" style="width:0;height:1.5pt" o:hralign="center" o:hrstd="t" o:hr="t" fillcolor="#a0a0a0" stroked="f"/>
        </w:pict>
      </w:r>
    </w:p>
    <w:p w:rsidR="00912059" w:rsidRDefault="00912059">
      <w:pPr>
        <w:rPr>
          <w:rFonts w:ascii="Times New Roman" w:hAnsi="Times New Roman" w:cs="Times New Roman"/>
          <w:b/>
          <w:sz w:val="24"/>
        </w:rPr>
      </w:pPr>
    </w:p>
    <w:p w:rsidR="00A90C01" w:rsidRPr="00C2610B" w:rsidRDefault="00C620F3">
      <w:pPr>
        <w:rPr>
          <w:rFonts w:ascii="Times New Roman" w:hAnsi="Times New Roman" w:cs="Times New Roman"/>
        </w:rPr>
      </w:pPr>
      <w:r w:rsidRPr="00C2610B">
        <w:rPr>
          <w:rFonts w:ascii="Times New Roman" w:hAnsi="Times New Roman" w:cs="Times New Roman"/>
          <w:b/>
          <w:sz w:val="24"/>
        </w:rPr>
        <w:t>EDUCATION</w:t>
      </w:r>
    </w:p>
    <w:p w:rsidR="00A90C01" w:rsidRPr="00FE2798" w:rsidRDefault="00C620F3" w:rsidP="00113CD6">
      <w:pPr>
        <w:pStyle w:val="ListParagraph"/>
        <w:numPr>
          <w:ilvl w:val="0"/>
          <w:numId w:val="14"/>
        </w:numPr>
        <w:rPr>
          <w:rFonts w:ascii="Times New Roman" w:hAnsi="Times New Roman" w:cs="Times New Roman"/>
          <w:sz w:val="24"/>
        </w:rPr>
      </w:pPr>
      <w:r w:rsidRPr="00113CD6">
        <w:rPr>
          <w:rFonts w:ascii="Times New Roman" w:hAnsi="Times New Roman" w:cs="Times New Roman"/>
          <w:sz w:val="24"/>
        </w:rPr>
        <w:t>B.Tech in Computer Science &amp; Engineering (</w:t>
      </w:r>
      <w:r w:rsidRPr="00113CD6">
        <w:rPr>
          <w:rFonts w:ascii="Times New Roman" w:hAnsi="Times New Roman" w:cs="Times New Roman"/>
          <w:b/>
          <w:sz w:val="24"/>
        </w:rPr>
        <w:t>AI &amp; ML)</w:t>
      </w:r>
      <w:r w:rsidRPr="00113CD6">
        <w:rPr>
          <w:rFonts w:ascii="Times New Roman" w:hAnsi="Times New Roman" w:cs="Times New Roman"/>
          <w:sz w:val="24"/>
        </w:rPr>
        <w:br/>
        <w:t>Guru Nanak Campus College, Ibrahimpatnam</w:t>
      </w:r>
      <w:r w:rsidR="00113CD6">
        <w:rPr>
          <w:rFonts w:ascii="Times New Roman" w:hAnsi="Times New Roman" w:cs="Times New Roman"/>
          <w:sz w:val="24"/>
        </w:rPr>
        <w:t xml:space="preserve"> </w:t>
      </w:r>
      <w:r w:rsidR="00113CD6" w:rsidRPr="003659E2">
        <w:rPr>
          <w:rFonts w:ascii="Times New Roman" w:eastAsia="Times New Roman" w:hAnsi="Times New Roman" w:cs="Times New Roman"/>
          <w:szCs w:val="24"/>
        </w:rPr>
        <w:t xml:space="preserve">— </w:t>
      </w:r>
      <w:r w:rsidR="00113CD6" w:rsidRPr="008F4DC1">
        <w:rPr>
          <w:rFonts w:ascii="Times New Roman" w:eastAsia="Times New Roman" w:hAnsi="Times New Roman" w:cs="Times New Roman"/>
          <w:i/>
          <w:iCs/>
          <w:szCs w:val="24"/>
        </w:rPr>
        <w:t>Currently Pursuing</w:t>
      </w:r>
      <w:r w:rsidR="00113CD6" w:rsidRPr="008F4DC1">
        <w:rPr>
          <w:rFonts w:ascii="Times New Roman" w:eastAsia="Times New Roman" w:hAnsi="Times New Roman" w:cs="Times New Roman"/>
          <w:iCs/>
          <w:szCs w:val="24"/>
        </w:rPr>
        <w:t xml:space="preserve"> (3</w:t>
      </w:r>
      <w:r w:rsidR="00113CD6" w:rsidRPr="008F4DC1">
        <w:rPr>
          <w:rFonts w:ascii="Times New Roman" w:eastAsia="Times New Roman" w:hAnsi="Times New Roman" w:cs="Times New Roman"/>
          <w:iCs/>
          <w:szCs w:val="24"/>
          <w:vertAlign w:val="superscript"/>
        </w:rPr>
        <w:t>RD</w:t>
      </w:r>
      <w:r w:rsidR="00113CD6" w:rsidRPr="008F4DC1">
        <w:rPr>
          <w:rFonts w:ascii="Times New Roman" w:eastAsia="Times New Roman" w:hAnsi="Times New Roman" w:cs="Times New Roman"/>
          <w:iCs/>
          <w:szCs w:val="24"/>
        </w:rPr>
        <w:t xml:space="preserve"> YEAR)</w:t>
      </w:r>
    </w:p>
    <w:p w:rsidR="00FE2798" w:rsidRPr="00113CD6" w:rsidRDefault="00FE2798" w:rsidP="00FE2798">
      <w:pPr>
        <w:pStyle w:val="ListParagraph"/>
        <w:rPr>
          <w:rFonts w:ascii="Times New Roman" w:hAnsi="Times New Roman" w:cs="Times New Roman"/>
          <w:sz w:val="24"/>
        </w:rPr>
      </w:pPr>
    </w:p>
    <w:p w:rsidR="00FE2798" w:rsidRDefault="00C620F3" w:rsidP="00FE2798">
      <w:pPr>
        <w:pStyle w:val="ListParagraph"/>
        <w:numPr>
          <w:ilvl w:val="0"/>
          <w:numId w:val="14"/>
        </w:numPr>
        <w:rPr>
          <w:rFonts w:ascii="Times New Roman" w:hAnsi="Times New Roman" w:cs="Times New Roman"/>
          <w:sz w:val="24"/>
        </w:rPr>
      </w:pPr>
      <w:r w:rsidRPr="00113CD6">
        <w:rPr>
          <w:rFonts w:ascii="Times New Roman" w:hAnsi="Times New Roman" w:cs="Times New Roman"/>
          <w:sz w:val="24"/>
        </w:rPr>
        <w:t>Diploma in Electrical &amp; Electronics Engineering (</w:t>
      </w:r>
      <w:r w:rsidRPr="00113CD6">
        <w:rPr>
          <w:rFonts w:ascii="Times New Roman" w:hAnsi="Times New Roman" w:cs="Times New Roman"/>
          <w:b/>
          <w:sz w:val="24"/>
        </w:rPr>
        <w:t>EEE)</w:t>
      </w:r>
      <w:r w:rsidRPr="00113CD6">
        <w:rPr>
          <w:rFonts w:ascii="Times New Roman" w:hAnsi="Times New Roman" w:cs="Times New Roman"/>
          <w:sz w:val="24"/>
        </w:rPr>
        <w:br/>
        <w:t xml:space="preserve">TRR College of </w:t>
      </w:r>
      <w:r w:rsidRPr="00113CD6">
        <w:rPr>
          <w:rFonts w:ascii="Times New Roman" w:hAnsi="Times New Roman" w:cs="Times New Roman"/>
          <w:sz w:val="24"/>
        </w:rPr>
        <w:t>Pol</w:t>
      </w:r>
      <w:r w:rsidRPr="00113CD6">
        <w:rPr>
          <w:rFonts w:ascii="Times New Roman" w:hAnsi="Times New Roman" w:cs="Times New Roman"/>
          <w:sz w:val="24"/>
        </w:rPr>
        <w:t>y</w:t>
      </w:r>
      <w:r w:rsidRPr="00113CD6">
        <w:rPr>
          <w:rFonts w:ascii="Times New Roman" w:hAnsi="Times New Roman" w:cs="Times New Roman"/>
          <w:sz w:val="24"/>
        </w:rPr>
        <w:t>technic</w:t>
      </w:r>
      <w:r w:rsidRPr="00113CD6">
        <w:rPr>
          <w:rFonts w:ascii="Times New Roman" w:hAnsi="Times New Roman" w:cs="Times New Roman"/>
          <w:sz w:val="24"/>
        </w:rPr>
        <w:t>, 2021 – 2024</w:t>
      </w:r>
      <w:r w:rsidRPr="00113CD6">
        <w:rPr>
          <w:rFonts w:ascii="Times New Roman" w:hAnsi="Times New Roman" w:cs="Times New Roman"/>
          <w:sz w:val="24"/>
        </w:rPr>
        <w:br/>
        <w:t>CGPA: 6.89</w:t>
      </w:r>
    </w:p>
    <w:p w:rsidR="00FE2798" w:rsidRPr="00FE2798" w:rsidRDefault="00FE2798" w:rsidP="00FE2798">
      <w:pPr>
        <w:pStyle w:val="ListParagraph"/>
        <w:rPr>
          <w:rFonts w:ascii="Times New Roman" w:hAnsi="Times New Roman" w:cs="Times New Roman"/>
          <w:sz w:val="24"/>
        </w:rPr>
      </w:pPr>
    </w:p>
    <w:p w:rsidR="00FE2798" w:rsidRPr="00FE2798" w:rsidRDefault="00FE2798" w:rsidP="00FE2798">
      <w:pPr>
        <w:pStyle w:val="ListParagraph"/>
        <w:rPr>
          <w:rFonts w:ascii="Times New Roman" w:hAnsi="Times New Roman" w:cs="Times New Roman"/>
          <w:sz w:val="2"/>
        </w:rPr>
      </w:pPr>
    </w:p>
    <w:p w:rsidR="00113CD6" w:rsidRDefault="00BA57B4" w:rsidP="00113CD6">
      <w:pPr>
        <w:pStyle w:val="ListParagraph"/>
        <w:numPr>
          <w:ilvl w:val="0"/>
          <w:numId w:val="14"/>
        </w:numPr>
        <w:rPr>
          <w:rFonts w:ascii="Times New Roman" w:hAnsi="Times New Roman" w:cs="Times New Roman"/>
          <w:sz w:val="24"/>
        </w:rPr>
      </w:pPr>
      <w:r w:rsidRPr="00BA57B4">
        <w:rPr>
          <w:rFonts w:ascii="Times New Roman" w:hAnsi="Times New Roman" w:cs="Times New Roman"/>
          <w:sz w:val="24"/>
        </w:rPr>
        <w:t>TSWREIS(JC/BOYS</w:t>
      </w:r>
      <w:r>
        <w:rPr>
          <w:rFonts w:ascii="Times New Roman" w:hAnsi="Times New Roman" w:cs="Times New Roman"/>
          <w:sz w:val="24"/>
        </w:rPr>
        <w:t>)</w:t>
      </w:r>
    </w:p>
    <w:p w:rsidR="00BA57B4" w:rsidRPr="00BA57B4" w:rsidRDefault="00BA57B4" w:rsidP="00BA57B4">
      <w:pPr>
        <w:pStyle w:val="ListParagraph"/>
        <w:rPr>
          <w:rFonts w:ascii="Times New Roman" w:hAnsi="Times New Roman" w:cs="Times New Roman"/>
          <w:sz w:val="24"/>
        </w:rPr>
      </w:pPr>
      <w:r>
        <w:rPr>
          <w:rFonts w:ascii="Times New Roman" w:hAnsi="Times New Roman" w:cs="Times New Roman"/>
          <w:sz w:val="24"/>
        </w:rPr>
        <w:t>SSC : 8.5 CGPA</w:t>
      </w:r>
    </w:p>
    <w:p w:rsidR="00C2610B" w:rsidRPr="00C2610B" w:rsidRDefault="00C2610B" w:rsidP="00C2610B">
      <w:pPr>
        <w:spacing w:after="0" w:line="240" w:lineRule="auto"/>
        <w:rPr>
          <w:rFonts w:ascii="Times New Roman" w:eastAsia="Times New Roman" w:hAnsi="Times New Roman" w:cs="Times New Roman"/>
          <w:szCs w:val="24"/>
        </w:rPr>
      </w:pPr>
      <w:r w:rsidRPr="00912059">
        <w:rPr>
          <w:rFonts w:ascii="Times New Roman" w:eastAsia="Times New Roman" w:hAnsi="Times New Roman" w:cs="Times New Roman"/>
          <w:sz w:val="20"/>
          <w:szCs w:val="24"/>
        </w:rPr>
        <w:pict>
          <v:rect id="_x0000_i1027" style="width:0;height:1.5pt" o:hralign="center" o:hrstd="t" o:hr="t" fillcolor="#a0a0a0" stroked="f"/>
        </w:pict>
      </w:r>
    </w:p>
    <w:p w:rsidR="00912059" w:rsidRDefault="00912059">
      <w:pPr>
        <w:rPr>
          <w:rFonts w:ascii="Times New Roman" w:hAnsi="Times New Roman" w:cs="Times New Roman"/>
          <w:b/>
          <w:sz w:val="24"/>
        </w:rPr>
      </w:pPr>
    </w:p>
    <w:p w:rsidR="00A90C01" w:rsidRPr="00C2610B" w:rsidRDefault="00C620F3">
      <w:pPr>
        <w:rPr>
          <w:rFonts w:ascii="Times New Roman" w:hAnsi="Times New Roman" w:cs="Times New Roman"/>
        </w:rPr>
      </w:pPr>
      <w:r w:rsidRPr="00C2610B">
        <w:rPr>
          <w:rFonts w:ascii="Times New Roman" w:hAnsi="Times New Roman" w:cs="Times New Roman"/>
          <w:b/>
          <w:sz w:val="24"/>
        </w:rPr>
        <w:t>TECHNICAL SKILLS</w:t>
      </w:r>
    </w:p>
    <w:p w:rsidR="00A90C01" w:rsidRPr="00912059" w:rsidRDefault="00C620F3">
      <w:pPr>
        <w:rPr>
          <w:rFonts w:ascii="Times New Roman" w:hAnsi="Times New Roman" w:cs="Times New Roman"/>
          <w:sz w:val="24"/>
        </w:rPr>
      </w:pPr>
      <w:r w:rsidRPr="00912059">
        <w:rPr>
          <w:rFonts w:ascii="Times New Roman" w:hAnsi="Times New Roman" w:cs="Times New Roman"/>
          <w:b/>
          <w:sz w:val="24"/>
        </w:rPr>
        <w:t>Languages</w:t>
      </w:r>
      <w:r w:rsidRPr="00912059">
        <w:rPr>
          <w:rFonts w:ascii="Times New Roman" w:hAnsi="Times New Roman" w:cs="Times New Roman"/>
          <w:sz w:val="24"/>
        </w:rPr>
        <w:t>: Python, JavaScript, HTML, CSS</w:t>
      </w:r>
    </w:p>
    <w:p w:rsidR="00A90C01" w:rsidRPr="00912059" w:rsidRDefault="00C620F3">
      <w:pPr>
        <w:rPr>
          <w:rFonts w:ascii="Times New Roman" w:hAnsi="Times New Roman" w:cs="Times New Roman"/>
          <w:sz w:val="24"/>
        </w:rPr>
      </w:pPr>
      <w:r w:rsidRPr="00912059">
        <w:rPr>
          <w:rFonts w:ascii="Times New Roman" w:hAnsi="Times New Roman" w:cs="Times New Roman"/>
          <w:b/>
          <w:sz w:val="24"/>
        </w:rPr>
        <w:t>Frontend</w:t>
      </w:r>
      <w:r w:rsidRPr="00912059">
        <w:rPr>
          <w:rFonts w:ascii="Times New Roman" w:hAnsi="Times New Roman" w:cs="Times New Roman"/>
          <w:sz w:val="24"/>
        </w:rPr>
        <w:t>: React.js, Tailwind CSS</w:t>
      </w:r>
    </w:p>
    <w:p w:rsidR="00A90C01" w:rsidRPr="00912059" w:rsidRDefault="00C620F3">
      <w:pPr>
        <w:rPr>
          <w:rFonts w:ascii="Times New Roman" w:hAnsi="Times New Roman" w:cs="Times New Roman"/>
          <w:sz w:val="24"/>
        </w:rPr>
      </w:pPr>
      <w:r w:rsidRPr="00912059">
        <w:rPr>
          <w:rFonts w:ascii="Times New Roman" w:hAnsi="Times New Roman" w:cs="Times New Roman"/>
          <w:b/>
          <w:sz w:val="24"/>
        </w:rPr>
        <w:t>Backend</w:t>
      </w:r>
      <w:r w:rsidRPr="00912059">
        <w:rPr>
          <w:rFonts w:ascii="Times New Roman" w:hAnsi="Times New Roman" w:cs="Times New Roman"/>
          <w:sz w:val="24"/>
        </w:rPr>
        <w:t>: Node.js, Express, MySQL, MongoDB, REST APIs</w:t>
      </w:r>
    </w:p>
    <w:p w:rsidR="00A90C01" w:rsidRPr="00912059" w:rsidRDefault="00C620F3">
      <w:pPr>
        <w:rPr>
          <w:rFonts w:ascii="Times New Roman" w:hAnsi="Times New Roman" w:cs="Times New Roman"/>
          <w:sz w:val="24"/>
        </w:rPr>
      </w:pPr>
      <w:r w:rsidRPr="00912059">
        <w:rPr>
          <w:rFonts w:ascii="Times New Roman" w:hAnsi="Times New Roman" w:cs="Times New Roman"/>
          <w:b/>
          <w:sz w:val="24"/>
        </w:rPr>
        <w:t>D</w:t>
      </w:r>
      <w:r w:rsidRPr="00912059">
        <w:rPr>
          <w:rFonts w:ascii="Times New Roman" w:hAnsi="Times New Roman" w:cs="Times New Roman"/>
          <w:b/>
          <w:sz w:val="24"/>
        </w:rPr>
        <w:t>ev Tools</w:t>
      </w:r>
      <w:r w:rsidRPr="00912059">
        <w:rPr>
          <w:rFonts w:ascii="Times New Roman" w:hAnsi="Times New Roman" w:cs="Times New Roman"/>
          <w:sz w:val="24"/>
        </w:rPr>
        <w:t>: Git, GitHub, VS Code, Ho</w:t>
      </w:r>
      <w:r w:rsidR="00EC4F08" w:rsidRPr="00912059">
        <w:rPr>
          <w:rFonts w:ascii="Times New Roman" w:hAnsi="Times New Roman" w:cs="Times New Roman"/>
          <w:sz w:val="24"/>
        </w:rPr>
        <w:t>o</w:t>
      </w:r>
      <w:r w:rsidRPr="00912059">
        <w:rPr>
          <w:rFonts w:ascii="Times New Roman" w:hAnsi="Times New Roman" w:cs="Times New Roman"/>
          <w:sz w:val="24"/>
        </w:rPr>
        <w:t>pscotch</w:t>
      </w:r>
    </w:p>
    <w:p w:rsidR="00A90C01" w:rsidRPr="00912059" w:rsidRDefault="00C620F3">
      <w:pPr>
        <w:rPr>
          <w:rFonts w:ascii="Times New Roman" w:hAnsi="Times New Roman" w:cs="Times New Roman"/>
          <w:sz w:val="24"/>
        </w:rPr>
      </w:pPr>
      <w:r w:rsidRPr="00912059">
        <w:rPr>
          <w:rFonts w:ascii="Times New Roman" w:hAnsi="Times New Roman" w:cs="Times New Roman"/>
          <w:b/>
          <w:sz w:val="24"/>
        </w:rPr>
        <w:t>Office Tools</w:t>
      </w:r>
      <w:r w:rsidRPr="00912059">
        <w:rPr>
          <w:rFonts w:ascii="Times New Roman" w:hAnsi="Times New Roman" w:cs="Times New Roman"/>
          <w:sz w:val="24"/>
        </w:rPr>
        <w:t>: Microsoft Word,</w:t>
      </w:r>
      <w:r w:rsidR="00EC4F08" w:rsidRPr="00912059">
        <w:rPr>
          <w:rFonts w:ascii="Times New Roman" w:hAnsi="Times New Roman" w:cs="Times New Roman"/>
          <w:sz w:val="24"/>
        </w:rPr>
        <w:t xml:space="preserve"> Advance</w:t>
      </w:r>
      <w:r w:rsidRPr="00912059">
        <w:rPr>
          <w:rFonts w:ascii="Times New Roman" w:hAnsi="Times New Roman" w:cs="Times New Roman"/>
          <w:sz w:val="24"/>
        </w:rPr>
        <w:t xml:space="preserve"> Excel, PowerPoint</w:t>
      </w:r>
    </w:p>
    <w:p w:rsidR="00A90C01" w:rsidRPr="00912059" w:rsidRDefault="00C620F3">
      <w:pPr>
        <w:rPr>
          <w:rFonts w:ascii="Times New Roman" w:hAnsi="Times New Roman" w:cs="Times New Roman"/>
          <w:sz w:val="24"/>
        </w:rPr>
      </w:pPr>
      <w:r w:rsidRPr="00912059">
        <w:rPr>
          <w:rFonts w:ascii="Times New Roman" w:hAnsi="Times New Roman" w:cs="Times New Roman"/>
          <w:b/>
          <w:sz w:val="24"/>
        </w:rPr>
        <w:t>Operating Systems</w:t>
      </w:r>
      <w:r w:rsidRPr="00912059">
        <w:rPr>
          <w:rFonts w:ascii="Times New Roman" w:hAnsi="Times New Roman" w:cs="Times New Roman"/>
          <w:sz w:val="24"/>
        </w:rPr>
        <w:t>: Windows 7/10/11</w:t>
      </w:r>
    </w:p>
    <w:p w:rsidR="00C620F3" w:rsidRDefault="00C620F3">
      <w:pPr>
        <w:rPr>
          <w:rFonts w:ascii="Times New Roman" w:hAnsi="Times New Roman" w:cs="Times New Roman"/>
          <w:sz w:val="24"/>
        </w:rPr>
      </w:pPr>
      <w:r w:rsidRPr="00912059">
        <w:rPr>
          <w:rFonts w:ascii="Times New Roman" w:hAnsi="Times New Roman" w:cs="Times New Roman"/>
          <w:b/>
          <w:sz w:val="24"/>
        </w:rPr>
        <w:t>Other</w:t>
      </w:r>
      <w:r w:rsidRPr="00912059">
        <w:rPr>
          <w:rFonts w:ascii="Times New Roman" w:hAnsi="Times New Roman" w:cs="Times New Roman"/>
          <w:sz w:val="24"/>
        </w:rPr>
        <w:t>: Typing Speed – 35 WPM</w:t>
      </w:r>
    </w:p>
    <w:p w:rsidR="00A90C01" w:rsidRPr="00C620F3" w:rsidRDefault="00C620F3">
      <w:pPr>
        <w:rPr>
          <w:rFonts w:ascii="Times New Roman" w:hAnsi="Times New Roman" w:cs="Times New Roman"/>
          <w:sz w:val="24"/>
        </w:rPr>
      </w:pPr>
      <w:r w:rsidRPr="00C2610B">
        <w:rPr>
          <w:rFonts w:ascii="Times New Roman" w:hAnsi="Times New Roman" w:cs="Times New Roman"/>
          <w:b/>
          <w:sz w:val="24"/>
        </w:rPr>
        <w:lastRenderedPageBreak/>
        <w:t>PROJECTS</w:t>
      </w:r>
    </w:p>
    <w:p w:rsidR="00A90C01" w:rsidRPr="00912059" w:rsidRDefault="00C620F3" w:rsidP="00912059">
      <w:pPr>
        <w:pStyle w:val="ListParagraph"/>
        <w:numPr>
          <w:ilvl w:val="0"/>
          <w:numId w:val="13"/>
        </w:numPr>
        <w:rPr>
          <w:rFonts w:ascii="Times New Roman" w:hAnsi="Times New Roman" w:cs="Times New Roman"/>
          <w:sz w:val="24"/>
        </w:rPr>
      </w:pPr>
      <w:r w:rsidRPr="00912059">
        <w:rPr>
          <w:rFonts w:ascii="Times New Roman" w:hAnsi="Times New Roman" w:cs="Times New Roman"/>
          <w:sz w:val="24"/>
        </w:rPr>
        <w:t>AI Image Generator Agent</w:t>
      </w:r>
      <w:r w:rsidRPr="00912059">
        <w:rPr>
          <w:rFonts w:ascii="Times New Roman" w:hAnsi="Times New Roman" w:cs="Times New Roman"/>
          <w:sz w:val="24"/>
        </w:rPr>
        <w:br/>
      </w:r>
      <w:r w:rsidR="00C2610B" w:rsidRPr="00912059">
        <w:rPr>
          <w:rFonts w:ascii="Times New Roman" w:hAnsi="Times New Roman" w:cs="Times New Roman"/>
          <w:sz w:val="24"/>
        </w:rPr>
        <w:t xml:space="preserve"> -</w:t>
      </w:r>
      <w:r w:rsidRPr="00912059">
        <w:rPr>
          <w:rFonts w:ascii="Times New Roman" w:hAnsi="Times New Roman" w:cs="Times New Roman"/>
          <w:sz w:val="24"/>
        </w:rPr>
        <w:t>Developed using Google Gemini API to generate high-quality images f</w:t>
      </w:r>
      <w:r w:rsidRPr="00912059">
        <w:rPr>
          <w:rFonts w:ascii="Times New Roman" w:hAnsi="Times New Roman" w:cs="Times New Roman"/>
          <w:sz w:val="24"/>
        </w:rPr>
        <w:t>rom prompts.</w:t>
      </w:r>
    </w:p>
    <w:p w:rsidR="00A90C01" w:rsidRPr="00912059" w:rsidRDefault="00C620F3" w:rsidP="00912059">
      <w:pPr>
        <w:pStyle w:val="ListParagraph"/>
        <w:numPr>
          <w:ilvl w:val="0"/>
          <w:numId w:val="13"/>
        </w:numPr>
        <w:rPr>
          <w:rFonts w:ascii="Times New Roman" w:hAnsi="Times New Roman" w:cs="Times New Roman"/>
          <w:sz w:val="24"/>
        </w:rPr>
      </w:pPr>
      <w:r w:rsidRPr="00912059">
        <w:rPr>
          <w:rFonts w:ascii="Times New Roman" w:hAnsi="Times New Roman" w:cs="Times New Roman"/>
          <w:sz w:val="24"/>
        </w:rPr>
        <w:t>Bluetooth-Controlled Water Sprinkler</w:t>
      </w:r>
      <w:r w:rsidRPr="00912059">
        <w:rPr>
          <w:rFonts w:ascii="Times New Roman" w:hAnsi="Times New Roman" w:cs="Times New Roman"/>
          <w:sz w:val="24"/>
        </w:rPr>
        <w:br/>
      </w:r>
      <w:r w:rsidR="00C2610B" w:rsidRPr="00912059">
        <w:rPr>
          <w:rFonts w:ascii="Times New Roman" w:hAnsi="Times New Roman" w:cs="Times New Roman"/>
          <w:sz w:val="24"/>
        </w:rPr>
        <w:t>-</w:t>
      </w:r>
      <w:r w:rsidRPr="00912059">
        <w:rPr>
          <w:rFonts w:ascii="Times New Roman" w:hAnsi="Times New Roman" w:cs="Times New Roman"/>
          <w:sz w:val="24"/>
        </w:rPr>
        <w:t>Built a smart irrigation system using Arduino, Bluetooth modules, and relay circuits.</w:t>
      </w:r>
    </w:p>
    <w:p w:rsidR="00A90C01" w:rsidRPr="00912059" w:rsidRDefault="00C620F3" w:rsidP="00912059">
      <w:pPr>
        <w:pStyle w:val="ListParagraph"/>
        <w:numPr>
          <w:ilvl w:val="0"/>
          <w:numId w:val="13"/>
        </w:numPr>
        <w:rPr>
          <w:rFonts w:ascii="Times New Roman" w:hAnsi="Times New Roman" w:cs="Times New Roman"/>
          <w:sz w:val="24"/>
        </w:rPr>
      </w:pPr>
      <w:r w:rsidRPr="00912059">
        <w:rPr>
          <w:rFonts w:ascii="Times New Roman" w:hAnsi="Times New Roman" w:cs="Times New Roman"/>
          <w:sz w:val="24"/>
        </w:rPr>
        <w:t>Simon Game</w:t>
      </w:r>
      <w:r w:rsidRPr="00912059">
        <w:rPr>
          <w:rFonts w:ascii="Times New Roman" w:hAnsi="Times New Roman" w:cs="Times New Roman"/>
          <w:sz w:val="24"/>
        </w:rPr>
        <w:br/>
      </w:r>
      <w:r w:rsidR="00C2610B" w:rsidRPr="00912059">
        <w:rPr>
          <w:rFonts w:ascii="Times New Roman" w:hAnsi="Times New Roman" w:cs="Times New Roman"/>
          <w:sz w:val="24"/>
        </w:rPr>
        <w:t>-</w:t>
      </w:r>
      <w:r w:rsidRPr="00912059">
        <w:rPr>
          <w:rFonts w:ascii="Times New Roman" w:hAnsi="Times New Roman" w:cs="Times New Roman"/>
          <w:sz w:val="24"/>
        </w:rPr>
        <w:t>An interactive memory game developed using HTML, CSS, and JavaScript.</w:t>
      </w:r>
    </w:p>
    <w:p w:rsidR="00A90C01" w:rsidRPr="00912059" w:rsidRDefault="00C620F3" w:rsidP="00912059">
      <w:pPr>
        <w:pStyle w:val="ListParagraph"/>
        <w:numPr>
          <w:ilvl w:val="0"/>
          <w:numId w:val="13"/>
        </w:numPr>
        <w:rPr>
          <w:rFonts w:ascii="Times New Roman" w:hAnsi="Times New Roman" w:cs="Times New Roman"/>
        </w:rPr>
      </w:pPr>
      <w:r w:rsidRPr="00912059">
        <w:rPr>
          <w:rFonts w:ascii="Times New Roman" w:hAnsi="Times New Roman" w:cs="Times New Roman"/>
          <w:sz w:val="24"/>
        </w:rPr>
        <w:t>Personal Portfolio Website</w:t>
      </w:r>
      <w:r w:rsidRPr="00912059">
        <w:rPr>
          <w:rFonts w:ascii="Times New Roman" w:hAnsi="Times New Roman" w:cs="Times New Roman"/>
          <w:sz w:val="24"/>
        </w:rPr>
        <w:br/>
      </w:r>
      <w:r w:rsidR="00C2610B" w:rsidRPr="00912059">
        <w:rPr>
          <w:rFonts w:ascii="Times New Roman" w:hAnsi="Times New Roman" w:cs="Times New Roman"/>
          <w:sz w:val="24"/>
        </w:rPr>
        <w:t>-</w:t>
      </w:r>
      <w:r w:rsidRPr="00912059">
        <w:rPr>
          <w:rFonts w:ascii="Times New Roman" w:hAnsi="Times New Roman" w:cs="Times New Roman"/>
          <w:sz w:val="24"/>
        </w:rPr>
        <w:t>A responsive</w:t>
      </w:r>
      <w:r w:rsidRPr="00912059">
        <w:rPr>
          <w:rFonts w:ascii="Times New Roman" w:hAnsi="Times New Roman" w:cs="Times New Roman"/>
          <w:sz w:val="24"/>
        </w:rPr>
        <w:t xml:space="preserve"> portfolio website showcasing all projects and skills, built with HTML, CSS, JS, and Tailwind CSS</w:t>
      </w:r>
      <w:r w:rsidRPr="00912059">
        <w:rPr>
          <w:rFonts w:ascii="Times New Roman" w:hAnsi="Times New Roman" w:cs="Times New Roman"/>
        </w:rPr>
        <w:t>.</w:t>
      </w:r>
    </w:p>
    <w:p w:rsidR="00C2610B" w:rsidRPr="00C2610B" w:rsidRDefault="00C2610B" w:rsidP="00C2610B">
      <w:pPr>
        <w:spacing w:after="0" w:line="240" w:lineRule="auto"/>
        <w:rPr>
          <w:rFonts w:ascii="Times New Roman" w:eastAsia="Times New Roman" w:hAnsi="Times New Roman" w:cs="Times New Roman"/>
          <w:szCs w:val="24"/>
        </w:rPr>
      </w:pPr>
      <w:r w:rsidRPr="00C2610B">
        <w:rPr>
          <w:rFonts w:ascii="Times New Roman" w:eastAsia="Times New Roman" w:hAnsi="Times New Roman" w:cs="Times New Roman"/>
          <w:sz w:val="18"/>
          <w:szCs w:val="24"/>
        </w:rPr>
        <w:pict>
          <v:rect id="_x0000_i1028" style="width:0;height:1.5pt" o:hralign="center" o:hrstd="t" o:hr="t" fillcolor="#a0a0a0" stroked="f"/>
        </w:pict>
      </w:r>
    </w:p>
    <w:p w:rsidR="00A90C01" w:rsidRPr="00C2610B" w:rsidRDefault="00C620F3">
      <w:pPr>
        <w:rPr>
          <w:rFonts w:ascii="Times New Roman" w:hAnsi="Times New Roman" w:cs="Times New Roman"/>
        </w:rPr>
      </w:pPr>
      <w:r w:rsidRPr="00C2610B">
        <w:rPr>
          <w:rFonts w:ascii="Times New Roman" w:hAnsi="Times New Roman" w:cs="Times New Roman"/>
          <w:b/>
          <w:sz w:val="24"/>
        </w:rPr>
        <w:t>CERTIFICATIONS</w:t>
      </w:r>
    </w:p>
    <w:p w:rsidR="00A90C01" w:rsidRPr="00912059" w:rsidRDefault="00C620F3" w:rsidP="00912059">
      <w:pPr>
        <w:pStyle w:val="ListParagraph"/>
        <w:numPr>
          <w:ilvl w:val="0"/>
          <w:numId w:val="12"/>
        </w:numPr>
        <w:rPr>
          <w:rFonts w:ascii="Times New Roman" w:hAnsi="Times New Roman" w:cs="Times New Roman"/>
          <w:sz w:val="24"/>
        </w:rPr>
      </w:pPr>
      <w:r w:rsidRPr="00912059">
        <w:rPr>
          <w:rFonts w:ascii="Times New Roman" w:hAnsi="Times New Roman" w:cs="Times New Roman"/>
          <w:sz w:val="24"/>
        </w:rPr>
        <w:t>AI Tools Workshop – be10x, June 2025</w:t>
      </w:r>
      <w:r w:rsidRPr="00912059">
        <w:rPr>
          <w:rFonts w:ascii="Times New Roman" w:hAnsi="Times New Roman" w:cs="Times New Roman"/>
          <w:sz w:val="24"/>
        </w:rPr>
        <w:br/>
      </w:r>
      <w:r w:rsidR="00C2610B" w:rsidRPr="00912059">
        <w:rPr>
          <w:rFonts w:ascii="Times New Roman" w:hAnsi="Times New Roman" w:cs="Times New Roman"/>
          <w:sz w:val="24"/>
        </w:rPr>
        <w:t xml:space="preserve">  </w:t>
      </w:r>
      <w:r w:rsidRPr="00912059">
        <w:rPr>
          <w:rFonts w:ascii="Times New Roman" w:hAnsi="Times New Roman" w:cs="Times New Roman"/>
          <w:sz w:val="24"/>
        </w:rPr>
        <w:t>- Create presentations using AI in under 5 min</w:t>
      </w:r>
      <w:r w:rsidRPr="00912059">
        <w:rPr>
          <w:rFonts w:ascii="Times New Roman" w:hAnsi="Times New Roman" w:cs="Times New Roman"/>
          <w:sz w:val="24"/>
        </w:rPr>
        <w:br/>
      </w:r>
      <w:r w:rsidR="00C2610B" w:rsidRPr="00912059">
        <w:rPr>
          <w:rFonts w:ascii="Times New Roman" w:hAnsi="Times New Roman" w:cs="Times New Roman"/>
          <w:sz w:val="24"/>
        </w:rPr>
        <w:t xml:space="preserve">  </w:t>
      </w:r>
      <w:r w:rsidRPr="00912059">
        <w:rPr>
          <w:rFonts w:ascii="Times New Roman" w:hAnsi="Times New Roman" w:cs="Times New Roman"/>
          <w:sz w:val="24"/>
        </w:rPr>
        <w:t>- Analyze data using AI in under 30 min</w:t>
      </w:r>
      <w:r w:rsidRPr="00912059">
        <w:rPr>
          <w:rFonts w:ascii="Times New Roman" w:hAnsi="Times New Roman" w:cs="Times New Roman"/>
          <w:sz w:val="24"/>
        </w:rPr>
        <w:br/>
      </w:r>
      <w:r w:rsidR="00C2610B" w:rsidRPr="00912059">
        <w:rPr>
          <w:rFonts w:ascii="Times New Roman" w:hAnsi="Times New Roman" w:cs="Times New Roman"/>
          <w:sz w:val="24"/>
        </w:rPr>
        <w:t xml:space="preserve">  </w:t>
      </w:r>
      <w:r w:rsidRPr="00912059">
        <w:rPr>
          <w:rFonts w:ascii="Times New Roman" w:hAnsi="Times New Roman" w:cs="Times New Roman"/>
          <w:sz w:val="24"/>
        </w:rPr>
        <w:t xml:space="preserve">- Code and debug </w:t>
      </w:r>
      <w:r w:rsidRPr="00912059">
        <w:rPr>
          <w:rFonts w:ascii="Times New Roman" w:hAnsi="Times New Roman" w:cs="Times New Roman"/>
          <w:sz w:val="24"/>
        </w:rPr>
        <w:t>using AI in under 10 min</w:t>
      </w:r>
    </w:p>
    <w:p w:rsidR="00A90C01" w:rsidRPr="00912059" w:rsidRDefault="00C620F3" w:rsidP="00912059">
      <w:pPr>
        <w:pStyle w:val="ListParagraph"/>
        <w:numPr>
          <w:ilvl w:val="0"/>
          <w:numId w:val="12"/>
        </w:numPr>
        <w:rPr>
          <w:rFonts w:ascii="Times New Roman" w:hAnsi="Times New Roman" w:cs="Times New Roman"/>
          <w:sz w:val="24"/>
        </w:rPr>
      </w:pPr>
      <w:r w:rsidRPr="00912059">
        <w:rPr>
          <w:rFonts w:ascii="Times New Roman" w:hAnsi="Times New Roman" w:cs="Times New Roman"/>
          <w:sz w:val="24"/>
        </w:rPr>
        <w:t>Diploma in Computer Applications (</w:t>
      </w:r>
      <w:r w:rsidRPr="00912059">
        <w:rPr>
          <w:rFonts w:ascii="Times New Roman" w:hAnsi="Times New Roman" w:cs="Times New Roman"/>
          <w:b/>
          <w:sz w:val="24"/>
        </w:rPr>
        <w:t>D.C.A</w:t>
      </w:r>
      <w:r w:rsidRPr="00912059">
        <w:rPr>
          <w:rFonts w:ascii="Times New Roman" w:hAnsi="Times New Roman" w:cs="Times New Roman"/>
          <w:sz w:val="24"/>
        </w:rPr>
        <w:t>) – GIIT Hyderabad, May–Jul 2023</w:t>
      </w:r>
    </w:p>
    <w:p w:rsidR="00A90C01" w:rsidRPr="00912059" w:rsidRDefault="00C620F3" w:rsidP="00912059">
      <w:pPr>
        <w:pStyle w:val="ListParagraph"/>
        <w:numPr>
          <w:ilvl w:val="0"/>
          <w:numId w:val="12"/>
        </w:numPr>
        <w:rPr>
          <w:rFonts w:ascii="Times New Roman" w:hAnsi="Times New Roman" w:cs="Times New Roman"/>
          <w:sz w:val="24"/>
        </w:rPr>
      </w:pPr>
      <w:r w:rsidRPr="00912059">
        <w:rPr>
          <w:rFonts w:ascii="Times New Roman" w:hAnsi="Times New Roman" w:cs="Times New Roman"/>
          <w:sz w:val="24"/>
        </w:rPr>
        <w:t>National Cadet Corps (</w:t>
      </w:r>
      <w:r w:rsidRPr="00912059">
        <w:rPr>
          <w:rFonts w:ascii="Times New Roman" w:hAnsi="Times New Roman" w:cs="Times New Roman"/>
          <w:b/>
          <w:sz w:val="24"/>
        </w:rPr>
        <w:t>NCC</w:t>
      </w:r>
      <w:r w:rsidRPr="00912059">
        <w:rPr>
          <w:rFonts w:ascii="Times New Roman" w:hAnsi="Times New Roman" w:cs="Times New Roman"/>
          <w:sz w:val="24"/>
        </w:rPr>
        <w:t>) Naval Cadet – 1(T) Naval Unit NCC</w:t>
      </w:r>
      <w:r w:rsidRPr="00912059">
        <w:rPr>
          <w:rFonts w:ascii="Times New Roman" w:hAnsi="Times New Roman" w:cs="Times New Roman"/>
          <w:sz w:val="24"/>
        </w:rPr>
        <w:br/>
      </w:r>
      <w:r w:rsidR="00C2610B" w:rsidRPr="00912059">
        <w:rPr>
          <w:rFonts w:ascii="Times New Roman" w:hAnsi="Times New Roman" w:cs="Times New Roman"/>
          <w:sz w:val="24"/>
        </w:rPr>
        <w:t xml:space="preserve">  </w:t>
      </w:r>
      <w:r w:rsidRPr="00912059">
        <w:rPr>
          <w:rFonts w:ascii="Times New Roman" w:hAnsi="Times New Roman" w:cs="Times New Roman"/>
          <w:sz w:val="24"/>
        </w:rPr>
        <w:t>- Attended Annual Training Camp-IV (LIDC), August 2019</w:t>
      </w:r>
      <w:r w:rsidRPr="00912059">
        <w:rPr>
          <w:rFonts w:ascii="Times New Roman" w:hAnsi="Times New Roman" w:cs="Times New Roman"/>
          <w:sz w:val="24"/>
        </w:rPr>
        <w:br/>
      </w:r>
      <w:r w:rsidR="00C2610B" w:rsidRPr="00912059">
        <w:rPr>
          <w:rFonts w:ascii="Times New Roman" w:hAnsi="Times New Roman" w:cs="Times New Roman"/>
          <w:sz w:val="24"/>
        </w:rPr>
        <w:t xml:space="preserve">  </w:t>
      </w:r>
      <w:r w:rsidRPr="00912059">
        <w:rPr>
          <w:rFonts w:ascii="Times New Roman" w:hAnsi="Times New Roman" w:cs="Times New Roman"/>
          <w:sz w:val="24"/>
        </w:rPr>
        <w:t>- Certificate ‘A’ passed, Ministry of Defen</w:t>
      </w:r>
      <w:r w:rsidRPr="00912059">
        <w:rPr>
          <w:rFonts w:ascii="Times New Roman" w:hAnsi="Times New Roman" w:cs="Times New Roman"/>
          <w:sz w:val="24"/>
        </w:rPr>
        <w:t>ce</w:t>
      </w:r>
    </w:p>
    <w:p w:rsidR="00A90C01" w:rsidRPr="00912059" w:rsidRDefault="00C620F3" w:rsidP="00912059">
      <w:pPr>
        <w:pStyle w:val="ListParagraph"/>
        <w:numPr>
          <w:ilvl w:val="0"/>
          <w:numId w:val="12"/>
        </w:numPr>
        <w:rPr>
          <w:rFonts w:ascii="Times New Roman" w:hAnsi="Times New Roman" w:cs="Times New Roman"/>
          <w:sz w:val="24"/>
        </w:rPr>
      </w:pPr>
      <w:r w:rsidRPr="00912059">
        <w:rPr>
          <w:rFonts w:ascii="Times New Roman" w:hAnsi="Times New Roman" w:cs="Times New Roman"/>
          <w:sz w:val="24"/>
        </w:rPr>
        <w:t>Summer Camp in Organic Farming &amp; Compost Making – April 2018</w:t>
      </w:r>
    </w:p>
    <w:p w:rsidR="00A90C01" w:rsidRPr="00912059" w:rsidRDefault="00C620F3" w:rsidP="00912059">
      <w:pPr>
        <w:pStyle w:val="ListParagraph"/>
        <w:numPr>
          <w:ilvl w:val="0"/>
          <w:numId w:val="12"/>
        </w:numPr>
        <w:rPr>
          <w:rFonts w:ascii="Times New Roman" w:hAnsi="Times New Roman" w:cs="Times New Roman"/>
          <w:sz w:val="24"/>
        </w:rPr>
      </w:pPr>
      <w:r w:rsidRPr="00912059">
        <w:rPr>
          <w:rFonts w:ascii="Times New Roman" w:hAnsi="Times New Roman" w:cs="Times New Roman"/>
          <w:sz w:val="24"/>
        </w:rPr>
        <w:t>Full Stack Web Development – Apna College (In Progress)</w:t>
      </w:r>
    </w:p>
    <w:p w:rsidR="00912059" w:rsidRDefault="00C2610B" w:rsidP="00912059">
      <w:pPr>
        <w:spacing w:after="0" w:line="240" w:lineRule="auto"/>
        <w:rPr>
          <w:rFonts w:ascii="Times New Roman" w:eastAsia="Times New Roman" w:hAnsi="Times New Roman" w:cs="Times New Roman"/>
          <w:sz w:val="18"/>
          <w:szCs w:val="24"/>
        </w:rPr>
      </w:pPr>
      <w:r w:rsidRPr="00C2610B">
        <w:rPr>
          <w:rFonts w:ascii="Times New Roman" w:eastAsia="Times New Roman" w:hAnsi="Times New Roman" w:cs="Times New Roman"/>
          <w:sz w:val="18"/>
          <w:szCs w:val="24"/>
        </w:rPr>
        <w:pict>
          <v:rect id="_x0000_i1029" style="width:0;height:1.5pt" o:hralign="center" o:hrstd="t" o:hr="t" fillcolor="#a0a0a0" stroked="f"/>
        </w:pict>
      </w:r>
    </w:p>
    <w:p w:rsidR="00912059" w:rsidRPr="00912059" w:rsidRDefault="00912059" w:rsidP="00912059">
      <w:pPr>
        <w:spacing w:after="0" w:line="240" w:lineRule="auto"/>
        <w:rPr>
          <w:rFonts w:ascii="Times New Roman" w:eastAsia="Times New Roman" w:hAnsi="Times New Roman" w:cs="Times New Roman"/>
          <w:szCs w:val="24"/>
        </w:rPr>
      </w:pPr>
      <w:r w:rsidRPr="003659E2">
        <w:rPr>
          <w:rFonts w:ascii="Times New Roman" w:eastAsia="Times New Roman" w:hAnsi="Times New Roman" w:cs="Times New Roman"/>
          <w:b/>
          <w:bCs/>
          <w:sz w:val="24"/>
          <w:szCs w:val="27"/>
        </w:rPr>
        <w:t>STRENGTHS</w:t>
      </w:r>
    </w:p>
    <w:p w:rsidR="00912059" w:rsidRPr="00912059" w:rsidRDefault="00912059" w:rsidP="0091205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12059">
        <w:rPr>
          <w:rFonts w:ascii="Times New Roman" w:eastAsia="Times New Roman" w:hAnsi="Times New Roman" w:cs="Times New Roman"/>
          <w:sz w:val="24"/>
          <w:szCs w:val="24"/>
        </w:rPr>
        <w:t>Quick Learner and Self-Motivated</w:t>
      </w:r>
    </w:p>
    <w:p w:rsidR="00912059" w:rsidRPr="00912059" w:rsidRDefault="00912059" w:rsidP="0091205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12059">
        <w:rPr>
          <w:rFonts w:ascii="Times New Roman" w:eastAsia="Times New Roman" w:hAnsi="Times New Roman" w:cs="Times New Roman"/>
          <w:sz w:val="24"/>
          <w:szCs w:val="24"/>
        </w:rPr>
        <w:t>Leadership and Team Management</w:t>
      </w:r>
    </w:p>
    <w:p w:rsidR="00912059" w:rsidRPr="00912059" w:rsidRDefault="00912059" w:rsidP="0091205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12059">
        <w:rPr>
          <w:rFonts w:ascii="Times New Roman" w:eastAsia="Times New Roman" w:hAnsi="Times New Roman" w:cs="Times New Roman"/>
          <w:sz w:val="24"/>
          <w:szCs w:val="24"/>
        </w:rPr>
        <w:t>Adaptability and Resilience</w:t>
      </w:r>
    </w:p>
    <w:p w:rsidR="00912059" w:rsidRPr="00912059" w:rsidRDefault="00912059" w:rsidP="0091205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12059">
        <w:rPr>
          <w:rFonts w:ascii="Times New Roman" w:eastAsia="Times New Roman" w:hAnsi="Times New Roman" w:cs="Times New Roman"/>
          <w:sz w:val="24"/>
          <w:szCs w:val="24"/>
        </w:rPr>
        <w:t>Creative Problem Solving</w:t>
      </w:r>
    </w:p>
    <w:p w:rsidR="00A90C01" w:rsidRPr="00912059" w:rsidRDefault="00912059" w:rsidP="00912059">
      <w:pPr>
        <w:tabs>
          <w:tab w:val="left" w:pos="3435"/>
        </w:tabs>
        <w:rPr>
          <w:rFonts w:ascii="Times New Roman" w:hAnsi="Times New Roman" w:cs="Times New Roman"/>
          <w:b/>
          <w:sz w:val="24"/>
        </w:rPr>
      </w:pPr>
      <w:r w:rsidRPr="00C2610B">
        <w:rPr>
          <w:rFonts w:ascii="Times New Roman" w:eastAsia="Times New Roman" w:hAnsi="Times New Roman" w:cs="Times New Roman"/>
          <w:sz w:val="18"/>
          <w:szCs w:val="24"/>
        </w:rPr>
        <w:pict>
          <v:rect id="_x0000_i1030" style="width:0;height:1.5pt" o:hralign="center" o:hrstd="t" o:hr="t" fillcolor="#a0a0a0" stroked="f"/>
        </w:pict>
      </w:r>
      <w:r w:rsidR="00C620F3" w:rsidRPr="00C2610B">
        <w:rPr>
          <w:rFonts w:ascii="Times New Roman" w:hAnsi="Times New Roman" w:cs="Times New Roman"/>
          <w:b/>
          <w:sz w:val="24"/>
        </w:rPr>
        <w:br/>
      </w:r>
      <w:r w:rsidR="00C620F3" w:rsidRPr="00C2610B">
        <w:rPr>
          <w:rFonts w:ascii="Times New Roman" w:hAnsi="Times New Roman" w:cs="Times New Roman"/>
          <w:b/>
          <w:sz w:val="24"/>
        </w:rPr>
        <w:t>HOBBIES &amp; INTERESTS</w:t>
      </w:r>
    </w:p>
    <w:p w:rsidR="00A90C01" w:rsidRPr="00912059" w:rsidRDefault="00C620F3" w:rsidP="00912059">
      <w:pPr>
        <w:pStyle w:val="ListParagraph"/>
        <w:numPr>
          <w:ilvl w:val="0"/>
          <w:numId w:val="11"/>
        </w:numPr>
        <w:rPr>
          <w:rFonts w:ascii="Times New Roman" w:hAnsi="Times New Roman" w:cs="Times New Roman"/>
          <w:sz w:val="24"/>
        </w:rPr>
      </w:pPr>
      <w:r w:rsidRPr="00912059">
        <w:rPr>
          <w:rFonts w:ascii="Times New Roman" w:hAnsi="Times New Roman" w:cs="Times New Roman"/>
          <w:sz w:val="24"/>
        </w:rPr>
        <w:t>Exploring the latest AI tools and platforms</w:t>
      </w:r>
    </w:p>
    <w:p w:rsidR="00A90C01" w:rsidRPr="00912059" w:rsidRDefault="00C620F3" w:rsidP="00912059">
      <w:pPr>
        <w:pStyle w:val="ListParagraph"/>
        <w:numPr>
          <w:ilvl w:val="0"/>
          <w:numId w:val="11"/>
        </w:numPr>
        <w:rPr>
          <w:rFonts w:ascii="Times New Roman" w:hAnsi="Times New Roman" w:cs="Times New Roman"/>
          <w:sz w:val="24"/>
        </w:rPr>
      </w:pPr>
      <w:r w:rsidRPr="00912059">
        <w:rPr>
          <w:rFonts w:ascii="Times New Roman" w:hAnsi="Times New Roman" w:cs="Times New Roman"/>
          <w:sz w:val="24"/>
        </w:rPr>
        <w:t>Designing intuitive web interfaces</w:t>
      </w:r>
    </w:p>
    <w:p w:rsidR="00A90C01" w:rsidRPr="00912059" w:rsidRDefault="00C620F3" w:rsidP="00912059">
      <w:pPr>
        <w:pStyle w:val="ListParagraph"/>
        <w:numPr>
          <w:ilvl w:val="0"/>
          <w:numId w:val="11"/>
        </w:numPr>
        <w:rPr>
          <w:rFonts w:ascii="Times New Roman" w:hAnsi="Times New Roman" w:cs="Times New Roman"/>
          <w:sz w:val="24"/>
        </w:rPr>
      </w:pPr>
      <w:r w:rsidRPr="00912059">
        <w:rPr>
          <w:rFonts w:ascii="Times New Roman" w:hAnsi="Times New Roman" w:cs="Times New Roman"/>
          <w:sz w:val="24"/>
        </w:rPr>
        <w:t xml:space="preserve">Watching technology-focused YouTube </w:t>
      </w:r>
      <w:r w:rsidRPr="00912059">
        <w:rPr>
          <w:rFonts w:ascii="Times New Roman" w:hAnsi="Times New Roman" w:cs="Times New Roman"/>
          <w:sz w:val="24"/>
        </w:rPr>
        <w:t>channels</w:t>
      </w:r>
    </w:p>
    <w:p w:rsidR="00A90C01" w:rsidRPr="00912059" w:rsidRDefault="00C620F3" w:rsidP="00912059">
      <w:pPr>
        <w:pStyle w:val="ListParagraph"/>
        <w:numPr>
          <w:ilvl w:val="0"/>
          <w:numId w:val="11"/>
        </w:numPr>
        <w:rPr>
          <w:rFonts w:ascii="Times New Roman" w:hAnsi="Times New Roman" w:cs="Times New Roman"/>
          <w:sz w:val="24"/>
        </w:rPr>
      </w:pPr>
      <w:r w:rsidRPr="00912059">
        <w:rPr>
          <w:rFonts w:ascii="Times New Roman" w:hAnsi="Times New Roman" w:cs="Times New Roman"/>
          <w:sz w:val="24"/>
        </w:rPr>
        <w:t>Writing and conceptualizing short film stories</w:t>
      </w:r>
    </w:p>
    <w:sectPr w:rsidR="00A90C01" w:rsidRPr="00912059"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B921788"/>
    <w:multiLevelType w:val="hybridMultilevel"/>
    <w:tmpl w:val="E0F46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163688"/>
    <w:multiLevelType w:val="hybridMultilevel"/>
    <w:tmpl w:val="6F885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DF5502"/>
    <w:multiLevelType w:val="multilevel"/>
    <w:tmpl w:val="0808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E83017"/>
    <w:multiLevelType w:val="hybridMultilevel"/>
    <w:tmpl w:val="28BAB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554B16"/>
    <w:multiLevelType w:val="hybridMultilevel"/>
    <w:tmpl w:val="D0862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9"/>
  </w:num>
  <w:num w:numId="12">
    <w:abstractNumId w:val="13"/>
  </w:num>
  <w:num w:numId="13">
    <w:abstractNumId w:val="12"/>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30"/>
    <w:rsid w:val="00034616"/>
    <w:rsid w:val="0006063C"/>
    <w:rsid w:val="00113CD6"/>
    <w:rsid w:val="0015074B"/>
    <w:rsid w:val="0029639D"/>
    <w:rsid w:val="00326F90"/>
    <w:rsid w:val="00912059"/>
    <w:rsid w:val="00A90C01"/>
    <w:rsid w:val="00AA1D8D"/>
    <w:rsid w:val="00B47730"/>
    <w:rsid w:val="00BA57B4"/>
    <w:rsid w:val="00C2610B"/>
    <w:rsid w:val="00C620F3"/>
    <w:rsid w:val="00CB0664"/>
    <w:rsid w:val="00EC4F08"/>
    <w:rsid w:val="00FC693F"/>
    <w:rsid w:val="00FE27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2701653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VageshBangarigalla1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agesh242@gmail.com" TargetMode="Externa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PC</cp:lastModifiedBy>
  <cp:revision>6</cp:revision>
  <dcterms:created xsi:type="dcterms:W3CDTF">2013-12-23T23:15:00Z</dcterms:created>
  <dcterms:modified xsi:type="dcterms:W3CDTF">2025-07-12T05:11:00Z</dcterms:modified>
  <cp:category/>
</cp:coreProperties>
</file>